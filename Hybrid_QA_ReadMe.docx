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876D2" w14:textId="77777777" w:rsidR="00DE3A3B" w:rsidRDefault="00000000">
      <w:pPr>
        <w:pStyle w:val="Title"/>
      </w:pPr>
      <w:r>
        <w:t>Hybrid QA System (BERT + RAG)</w:t>
      </w:r>
    </w:p>
    <w:p w14:paraId="78E31051" w14:textId="55F8DDAB" w:rsidR="00DE3A3B" w:rsidRDefault="00000000">
      <w:r>
        <w:t xml:space="preserve">Author: </w:t>
      </w:r>
      <w:r w:rsidR="00F111AC">
        <w:t>Group 9</w:t>
      </w:r>
    </w:p>
    <w:p w14:paraId="39F5FA8F" w14:textId="77777777" w:rsidR="00DE3A3B" w:rsidRDefault="00000000">
      <w:r>
        <w:t>Version: 1.0</w:t>
      </w:r>
    </w:p>
    <w:p w14:paraId="2C9A1D3D" w14:textId="77777777" w:rsidR="00DE3A3B" w:rsidRDefault="00000000">
      <w:r>
        <w:t>Purpose: AI-powered Question Answering system with Manual, Batch, and Retrieval-Augmented (RAG) modes using BERT and Sentence-BERT</w:t>
      </w:r>
    </w:p>
    <w:p w14:paraId="2F60661B" w14:textId="77777777" w:rsidR="00DE3A3B" w:rsidRDefault="00000000">
      <w:r>
        <w:t>Framework: Python + Streamlit + Transformers + SentenceTransformers</w:t>
      </w:r>
    </w:p>
    <w:p w14:paraId="2039F573" w14:textId="77777777" w:rsidR="00DE3A3B" w:rsidRDefault="00000000">
      <w:pPr>
        <w:pStyle w:val="Heading1"/>
      </w:pPr>
      <w:r>
        <w:t>🧠 Project Summary</w:t>
      </w:r>
    </w:p>
    <w:p w14:paraId="6A89F5DF" w14:textId="77777777" w:rsidR="00DE3A3B" w:rsidRDefault="00000000">
      <w:r>
        <w:t>This project is a modular Hybrid QA Assistant that supports multiple modes of operation:</w:t>
      </w:r>
      <w:r>
        <w:br/>
        <w:t>1. Manual QA: Ask questions over a given context</w:t>
      </w:r>
      <w:r>
        <w:br/>
        <w:t>2. Batch Evaluation: Run QA performance on SQuAD2.0-style datasets</w:t>
      </w:r>
      <w:r>
        <w:br/>
        <w:t>3. RAG QA: Upload documents (PDF, DOCX, TXT) and ask questions</w:t>
      </w:r>
      <w:r>
        <w:br/>
        <w:t>4. Settings: Centralized control panel for thresholding and model behavior</w:t>
      </w:r>
    </w:p>
    <w:p w14:paraId="49AA5596" w14:textId="77777777" w:rsidR="00DE3A3B" w:rsidRDefault="00000000">
      <w:pPr>
        <w:pStyle w:val="Heading1"/>
      </w:pPr>
      <w:r>
        <w:t>📂 Folder Structure</w:t>
      </w:r>
    </w:p>
    <w:p w14:paraId="26A232B6" w14:textId="77777777" w:rsidR="00DE3A3B" w:rsidRDefault="00000000">
      <w:r>
        <w:br/>
        <w:t>Hybrid_QA_App/</w:t>
      </w:r>
      <w:r>
        <w:br/>
        <w:t>├── app.py                     ← Main Streamlit entry point</w:t>
      </w:r>
      <w:r>
        <w:br/>
        <w:t>├── requirements.txt           ← Python dependencies</w:t>
      </w:r>
      <w:r>
        <w:br/>
        <w:t>├── qa_model_checkpoint/       ← Fine-tuned BERT QA model directory</w:t>
      </w:r>
      <w:r>
        <w:br/>
        <w:t>├── data/                      ← SQuAD2.0 datasets, uploaded documents</w:t>
      </w:r>
      <w:r>
        <w:br/>
        <w:t>├── tabs/                      ← Streamlit tab modules</w:t>
      </w:r>
      <w:r>
        <w:br/>
        <w:t>│   ├── tab1_manual_qa.py      ← Manual QA</w:t>
      </w:r>
      <w:r>
        <w:br/>
        <w:t>│   ├── tab2_batch_eval.py     ← SQuAD2.0 Evaluation</w:t>
      </w:r>
      <w:r>
        <w:br/>
        <w:t>│   ├── tab3aq_rag.py          ← RAG QA from uploaded documents</w:t>
      </w:r>
      <w:r>
        <w:br/>
        <w:t>│   └── settings.py            ← Central configuration panel</w:t>
      </w:r>
      <w:r>
        <w:br/>
        <w:t>├── utils/                     ← Reusable helper functions</w:t>
      </w:r>
      <w:r>
        <w:br/>
        <w:t>│   ├── extract_text.py        ← PDF/DOCX/TXT extraction</w:t>
      </w:r>
      <w:r>
        <w:br/>
        <w:t>│   ├── rag_pipeline.py        ← Chunking, embedding, semantic search</w:t>
      </w:r>
      <w:r>
        <w:br/>
        <w:t>│   ├── squad_eval.py          ← EM, F1, semantic score metrics</w:t>
      </w:r>
      <w:r>
        <w:br/>
        <w:t>│   └── visualization.py       ← Plots and charts</w:t>
      </w:r>
      <w:r>
        <w:br/>
      </w:r>
    </w:p>
    <w:p w14:paraId="37803414" w14:textId="77777777" w:rsidR="00DE3A3B" w:rsidRDefault="00000000">
      <w:pPr>
        <w:pStyle w:val="Heading1"/>
      </w:pPr>
      <w:r>
        <w:lastRenderedPageBreak/>
        <w:t>🚀 How to Run</w:t>
      </w:r>
    </w:p>
    <w:p w14:paraId="4C5AB370" w14:textId="77777777" w:rsidR="00DE3A3B" w:rsidRDefault="00000000">
      <w:r>
        <w:t>1. Clone the repository:</w:t>
      </w:r>
      <w:r>
        <w:br/>
        <w:t xml:space="preserve">   git clone https://github.com/your-org/hybrid-qa-assistant.git</w:t>
      </w:r>
      <w:r>
        <w:br/>
        <w:t xml:space="preserve">   cd hybrid-qa-assistant</w:t>
      </w:r>
    </w:p>
    <w:p w14:paraId="4EA2B72A" w14:textId="77777777" w:rsidR="00DE3A3B" w:rsidRDefault="00000000">
      <w:r>
        <w:t>2. Install dependencies:</w:t>
      </w:r>
      <w:r>
        <w:br/>
        <w:t xml:space="preserve">   pip install -r requirements.txt</w:t>
      </w:r>
    </w:p>
    <w:p w14:paraId="53599A2D" w14:textId="77777777" w:rsidR="00DE3A3B" w:rsidRDefault="00000000">
      <w:r>
        <w:t>3. Run the Streamlit app:</w:t>
      </w:r>
      <w:r>
        <w:br/>
        <w:t xml:space="preserve">   streamlit run app.py</w:t>
      </w:r>
    </w:p>
    <w:p w14:paraId="2F7C9AF9" w14:textId="77777777" w:rsidR="00DE3A3B" w:rsidRDefault="00000000">
      <w:pPr>
        <w:pStyle w:val="Heading1"/>
      </w:pPr>
      <w:r>
        <w:t>⚙️ Global Settings (Tab 4)</w:t>
      </w:r>
    </w:p>
    <w:p w14:paraId="5A520824" w14:textId="77777777" w:rsidR="00DE3A3B" w:rsidRDefault="00000000">
      <w:r>
        <w:t>Includes:</w:t>
      </w:r>
      <w:r>
        <w:br/>
        <w:t>- No-answer threshold</w:t>
      </w:r>
      <w:r>
        <w:br/>
        <w:t>- Confidence threshold</w:t>
      </w:r>
      <w:r>
        <w:br/>
        <w:t>- Semantic similarity threshold</w:t>
      </w:r>
      <w:r>
        <w:br/>
        <w:t>- Enable semantic override</w:t>
      </w:r>
      <w:r>
        <w:br/>
        <w:t>- Max span length</w:t>
      </w:r>
      <w:r>
        <w:br/>
        <w:t>- Model selector</w:t>
      </w:r>
    </w:p>
    <w:p w14:paraId="180F2413" w14:textId="77777777" w:rsidR="00DE3A3B" w:rsidRDefault="00000000">
      <w:pPr>
        <w:pStyle w:val="Heading1"/>
      </w:pPr>
      <w:r>
        <w:t>🧪 Tab Features</w:t>
      </w:r>
    </w:p>
    <w:p w14:paraId="17E79BF6" w14:textId="77777777" w:rsidR="00DE3A3B" w:rsidRDefault="00000000">
      <w:r>
        <w:t>Tab 1: Manual QA</w:t>
      </w:r>
      <w:r>
        <w:br/>
        <w:t>- Input: Context + Question</w:t>
      </w:r>
      <w:r>
        <w:br/>
        <w:t>- Output: Answer + confidence + similarity</w:t>
      </w:r>
      <w:r>
        <w:br/>
        <w:t>- Suppression: Based on no-answer + semantic</w:t>
      </w:r>
    </w:p>
    <w:p w14:paraId="2B56E28B" w14:textId="77777777" w:rsidR="00DE3A3B" w:rsidRDefault="00000000">
      <w:r>
        <w:t>Tab 2: Batch Evaluation</w:t>
      </w:r>
      <w:r>
        <w:br/>
        <w:t>- Input: SQuAD2.0 JSON/CSV</w:t>
      </w:r>
      <w:r>
        <w:br/>
        <w:t>- Output: EM, F1, no-answer accuracy</w:t>
      </w:r>
      <w:r>
        <w:br/>
        <w:t>- Visuals: Confusion matrix, histograms, line charts</w:t>
      </w:r>
    </w:p>
    <w:p w14:paraId="3F3DAE7C" w14:textId="77777777" w:rsidR="00DE3A3B" w:rsidRDefault="00000000">
      <w:r>
        <w:t>Tab 3: RAG QA</w:t>
      </w:r>
      <w:r>
        <w:br/>
        <w:t>- Input: Uploaded document</w:t>
      </w:r>
      <w:r>
        <w:br/>
        <w:t>- Process: Chunk → Embed → Retrieve → QA</w:t>
      </w:r>
      <w:r>
        <w:br/>
        <w:t>- Output: Best chunk + extracted answer + confidence</w:t>
      </w:r>
    </w:p>
    <w:p w14:paraId="3C5BA988" w14:textId="77777777" w:rsidR="00DE3A3B" w:rsidRDefault="00000000">
      <w:r>
        <w:t>Tab 4: Settings</w:t>
      </w:r>
      <w:r>
        <w:br/>
        <w:t>- Central control panel synced via session_state</w:t>
      </w:r>
    </w:p>
    <w:p w14:paraId="2383A21F" w14:textId="77777777" w:rsidR="00DE3A3B" w:rsidRDefault="00000000">
      <w:pPr>
        <w:pStyle w:val="Heading1"/>
      </w:pPr>
      <w:r>
        <w:lastRenderedPageBreak/>
        <w:t>🔍 Dependencies</w:t>
      </w:r>
    </w:p>
    <w:p w14:paraId="0BEF3F54" w14:textId="77777777" w:rsidR="00DE3A3B" w:rsidRDefault="00000000">
      <w:r>
        <w:t>transformers, sentence-transformers, streamlit, PyPDF2, docx2txt, matplotlib, plotly, seaborn, pandas, torch</w:t>
      </w:r>
    </w:p>
    <w:p w14:paraId="745D389A" w14:textId="77777777" w:rsidR="00DE3A3B" w:rsidRDefault="00000000">
      <w:pPr>
        <w:pStyle w:val="Heading1"/>
      </w:pPr>
      <w:r>
        <w:t>🔮 Future Extensions</w:t>
      </w:r>
    </w:p>
    <w:p w14:paraId="375169E7" w14:textId="73448455" w:rsidR="00DE3A3B" w:rsidRDefault="00000000">
      <w:r>
        <w:t xml:space="preserve">Add retraining interface, multilingual support, or </w:t>
      </w:r>
      <w:r w:rsidR="00F111AC">
        <w:t>Local</w:t>
      </w:r>
      <w:r>
        <w:t xml:space="preserve"> ChatGPT integration.</w:t>
      </w:r>
    </w:p>
    <w:p w14:paraId="4958836E" w14:textId="77777777" w:rsidR="00DE3A3B" w:rsidRDefault="00000000">
      <w:pPr>
        <w:pStyle w:val="Heading1"/>
      </w:pPr>
      <w:r>
        <w:t>📌 Notes</w:t>
      </w:r>
    </w:p>
    <w:p w14:paraId="63B6FBDC" w14:textId="77777777" w:rsidR="00DE3A3B" w:rsidRDefault="00000000">
      <w:r>
        <w:t>Ensure your BERT model folder contains HuggingFace-compatible files.</w:t>
      </w:r>
    </w:p>
    <w:p w14:paraId="7DE90C26" w14:textId="77777777" w:rsidR="00DE3A3B" w:rsidRDefault="00000000">
      <w:pPr>
        <w:pStyle w:val="Heading1"/>
      </w:pPr>
      <w:r>
        <w:t>👥 Team Instructions</w:t>
      </w:r>
    </w:p>
    <w:p w14:paraId="7083F6DA" w14:textId="77777777" w:rsidR="00DE3A3B" w:rsidRDefault="00000000">
      <w:r>
        <w:t>Each team member can work on a tab independently. Use `utils/` for shared logic.</w:t>
      </w:r>
    </w:p>
    <w:p w14:paraId="11A1FC83" w14:textId="77777777" w:rsidR="00DE3A3B" w:rsidRDefault="00000000">
      <w:pPr>
        <w:pStyle w:val="Heading1"/>
      </w:pPr>
      <w:r>
        <w:t>🧾 License &amp; Acknowledgements</w:t>
      </w:r>
    </w:p>
    <w:p w14:paraId="0E60F60D" w14:textId="590CAC44" w:rsidR="00DE3A3B" w:rsidRDefault="00000000">
      <w:r>
        <w:t xml:space="preserve">This project is for </w:t>
      </w:r>
      <w:r w:rsidR="00F111AC">
        <w:t xml:space="preserve">Capstone project for submitting </w:t>
      </w:r>
      <w:r>
        <w:t xml:space="preserve"> </w:t>
      </w:r>
      <w:r w:rsidR="00F111AC">
        <w:t>on the final day in MIIT</w:t>
      </w:r>
      <w:r>
        <w:t xml:space="preserve"> use and references open-source tools including HuggingFace Transformers and SQuAD 2.0.</w:t>
      </w:r>
    </w:p>
    <w:sectPr w:rsidR="00DE3A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753695">
    <w:abstractNumId w:val="8"/>
  </w:num>
  <w:num w:numId="2" w16cid:durableId="785854987">
    <w:abstractNumId w:val="6"/>
  </w:num>
  <w:num w:numId="3" w16cid:durableId="1812751050">
    <w:abstractNumId w:val="5"/>
  </w:num>
  <w:num w:numId="4" w16cid:durableId="87312655">
    <w:abstractNumId w:val="4"/>
  </w:num>
  <w:num w:numId="5" w16cid:durableId="385303568">
    <w:abstractNumId w:val="7"/>
  </w:num>
  <w:num w:numId="6" w16cid:durableId="2110196859">
    <w:abstractNumId w:val="3"/>
  </w:num>
  <w:num w:numId="7" w16cid:durableId="139856376">
    <w:abstractNumId w:val="2"/>
  </w:num>
  <w:num w:numId="8" w16cid:durableId="1285842501">
    <w:abstractNumId w:val="1"/>
  </w:num>
  <w:num w:numId="9" w16cid:durableId="211150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699"/>
    <w:rsid w:val="0029639D"/>
    <w:rsid w:val="00326F90"/>
    <w:rsid w:val="00AA1D8D"/>
    <w:rsid w:val="00B47730"/>
    <w:rsid w:val="00CB0664"/>
    <w:rsid w:val="00DE3A3B"/>
    <w:rsid w:val="00F11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573E5"/>
  <w14:defaultImageDpi w14:val="300"/>
  <w15:docId w15:val="{107C8668-2B1A-4A12-A641-A49C05DA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2</cp:revision>
  <dcterms:created xsi:type="dcterms:W3CDTF">2025-04-18T08:57:00Z</dcterms:created>
  <dcterms:modified xsi:type="dcterms:W3CDTF">2025-04-18T08:57:00Z</dcterms:modified>
  <cp:category/>
</cp:coreProperties>
</file>
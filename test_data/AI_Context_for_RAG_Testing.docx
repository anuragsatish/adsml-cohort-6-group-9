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23894" w14:textId="77777777" w:rsidR="00D72B43" w:rsidRDefault="00000000">
      <w:pPr>
        <w:pStyle w:val="Title"/>
      </w:pPr>
      <w:r>
        <w:t>The Evolution of Artificial Intelligence</w:t>
      </w:r>
    </w:p>
    <w:p w14:paraId="17C15A70" w14:textId="77777777" w:rsidR="00D72B43" w:rsidRDefault="00000000">
      <w:r>
        <w:t>Artificial Intelligence (AI) refers to the simulation of human intelligence in machines that are programmed to think and act like humans. The term may also be applied to any machine that exhibits traits associated with a human mind such as learning and problem-solving.</w:t>
      </w:r>
    </w:p>
    <w:p w14:paraId="6FB737E7" w14:textId="77777777" w:rsidR="00D72B43" w:rsidRDefault="00000000">
      <w:r>
        <w:t>The development of AI began in earnest in the 1950s with the creation of the first neural networks and early theories around symbolic AI. These systems used rules and logic to represent human knowledge.</w:t>
      </w:r>
    </w:p>
    <w:p w14:paraId="62E8821E" w14:textId="77777777" w:rsidR="00D72B43" w:rsidRDefault="00000000">
      <w:r>
        <w:t>In the 1980s and 1990s, expert systems became widely used. These were computer programs that used a knowledge base of human expertise and an inference engine to solve specific problems within a domain.</w:t>
      </w:r>
    </w:p>
    <w:p w14:paraId="0CD493A4" w14:textId="77777777" w:rsidR="00D72B43" w:rsidRDefault="00000000">
      <w:r>
        <w:t>The breakthrough of deep learning and neural networks in the 2010s marked a significant leap forward. Systems such as convolutional neural networks (CNNs) and recurrent neural networks (RNNs) enabled machines to excel in tasks like image recognition, speech processing, and translation.</w:t>
      </w:r>
    </w:p>
    <w:p w14:paraId="5230ACC8" w14:textId="77777777" w:rsidR="00D72B43" w:rsidRDefault="00000000">
      <w:r>
        <w:t>Modern AI applications span across various sectors including healthcare, finance, education, and manufacturing. AI is used for predictive analytics, autonomous vehicles, robotic process automation, and virtual assistants.</w:t>
      </w:r>
    </w:p>
    <w:p w14:paraId="306142F5" w14:textId="77777777" w:rsidR="00D72B43" w:rsidRDefault="00000000">
      <w:r>
        <w:t>Ethical concerns have become increasingly important in the AI community. Issues such as algorithmic bias, data privacy, job displacement, and the transparency of AI decision-making processes are widely discussed today.</w:t>
      </w:r>
    </w:p>
    <w:p w14:paraId="1E5283BA" w14:textId="77777777" w:rsidR="00D72B43" w:rsidRDefault="00000000">
      <w:r>
        <w:t>Machine learning, a subset of AI, focuses on building systems that learn from data. Supervised, unsupervised, and reinforcement learning are major types of machine learning approaches.</w:t>
      </w:r>
    </w:p>
    <w:p w14:paraId="5E943E6D" w14:textId="77777777" w:rsidR="00D72B43" w:rsidRDefault="00000000">
      <w:r>
        <w:t>Generative AI, which includes technologies such as GPT and DALL·E, can create new content such as text, images, and even code. These systems rely on large language models and deep learning to produce outputs based on learned patterns.</w:t>
      </w:r>
    </w:p>
    <w:p w14:paraId="782BBCDA" w14:textId="77777777" w:rsidR="00D72B43" w:rsidRDefault="00000000">
      <w:r>
        <w:t>AI research continues to grow, with open-source frameworks, pre-trained models, and cloud computing accelerating experimentation and deployment. Collaboration across academia and industry has become essential in advancing AI capabilities.</w:t>
      </w:r>
    </w:p>
    <w:p w14:paraId="6743E45F" w14:textId="77777777" w:rsidR="00A500E8" w:rsidRPr="00A500E8" w:rsidRDefault="00000000" w:rsidP="00A500E8">
      <w:r>
        <w:t>Despite its progress, AI still faces limitations, including challenges in generalization, understanding context, and ethical alignment. Researchers are actively exploring areas such as explainable AI and human-in-the-loop systems to address these challenges.</w:t>
      </w:r>
      <w:r w:rsidR="00A500E8">
        <w:br/>
      </w:r>
      <w:r w:rsidR="00A500E8">
        <w:br/>
      </w:r>
      <w:proofErr w:type="gramStart"/>
      <w:r w:rsidR="00A500E8" w:rsidRPr="00A500E8">
        <w:t xml:space="preserve">  </w:t>
      </w:r>
      <w:r w:rsidR="00A500E8" w:rsidRPr="00A500E8">
        <w:rPr>
          <w:b/>
          <w:bCs/>
        </w:rPr>
        <w:t>What</w:t>
      </w:r>
      <w:proofErr w:type="gramEnd"/>
      <w:r w:rsidR="00A500E8" w:rsidRPr="00A500E8">
        <w:rPr>
          <w:b/>
          <w:bCs/>
        </w:rPr>
        <w:t xml:space="preserve"> is Artificial Intelligence?</w:t>
      </w:r>
    </w:p>
    <w:p w14:paraId="329D0015" w14:textId="77777777" w:rsidR="00A500E8" w:rsidRPr="00A500E8" w:rsidRDefault="00A500E8" w:rsidP="00A500E8">
      <w:proofErr w:type="gramStart"/>
      <w:r w:rsidRPr="00A500E8">
        <w:lastRenderedPageBreak/>
        <w:t xml:space="preserve">  </w:t>
      </w:r>
      <w:bookmarkStart w:id="0" w:name="_Hlk195973161"/>
      <w:r w:rsidRPr="00A500E8">
        <w:rPr>
          <w:b/>
          <w:bCs/>
        </w:rPr>
        <w:t>When</w:t>
      </w:r>
      <w:proofErr w:type="gramEnd"/>
      <w:r w:rsidRPr="00A500E8">
        <w:rPr>
          <w:b/>
          <w:bCs/>
        </w:rPr>
        <w:t xml:space="preserve"> did the development of AI begin?</w:t>
      </w:r>
    </w:p>
    <w:bookmarkEnd w:id="0"/>
    <w:p w14:paraId="4C18EADD" w14:textId="77777777" w:rsidR="00A500E8" w:rsidRPr="00A500E8" w:rsidRDefault="00A500E8" w:rsidP="00A500E8">
      <w:proofErr w:type="gramStart"/>
      <w:r w:rsidRPr="00A500E8">
        <w:t xml:space="preserve">  </w:t>
      </w:r>
      <w:r w:rsidRPr="00A500E8">
        <w:rPr>
          <w:b/>
          <w:bCs/>
        </w:rPr>
        <w:t>What</w:t>
      </w:r>
      <w:proofErr w:type="gramEnd"/>
      <w:r w:rsidRPr="00A500E8">
        <w:rPr>
          <w:b/>
          <w:bCs/>
        </w:rPr>
        <w:t xml:space="preserve"> are expert systems in AI?</w:t>
      </w:r>
    </w:p>
    <w:p w14:paraId="72F6F3D4" w14:textId="77777777" w:rsidR="00A500E8" w:rsidRPr="00A500E8" w:rsidRDefault="00A500E8" w:rsidP="00A500E8">
      <w:proofErr w:type="gramStart"/>
      <w:r w:rsidRPr="00A500E8">
        <w:t xml:space="preserve">  </w:t>
      </w:r>
      <w:r w:rsidRPr="00A500E8">
        <w:rPr>
          <w:b/>
          <w:bCs/>
        </w:rPr>
        <w:t>What</w:t>
      </w:r>
      <w:proofErr w:type="gramEnd"/>
      <w:r w:rsidRPr="00A500E8">
        <w:rPr>
          <w:b/>
          <w:bCs/>
        </w:rPr>
        <w:t xml:space="preserve"> was </w:t>
      </w:r>
      <w:proofErr w:type="gramStart"/>
      <w:r w:rsidRPr="00A500E8">
        <w:rPr>
          <w:b/>
          <w:bCs/>
        </w:rPr>
        <w:t>a major breakthrough</w:t>
      </w:r>
      <w:proofErr w:type="gramEnd"/>
      <w:r w:rsidRPr="00A500E8">
        <w:rPr>
          <w:b/>
          <w:bCs/>
        </w:rPr>
        <w:t xml:space="preserve"> in AI during the 2010s?</w:t>
      </w:r>
    </w:p>
    <w:p w14:paraId="06F4FA2A" w14:textId="77777777" w:rsidR="00A500E8" w:rsidRPr="00A500E8" w:rsidRDefault="00A500E8" w:rsidP="00A500E8">
      <w:proofErr w:type="gramStart"/>
      <w:r w:rsidRPr="00A500E8">
        <w:t xml:space="preserve">  </w:t>
      </w:r>
      <w:r w:rsidRPr="00A500E8">
        <w:rPr>
          <w:b/>
          <w:bCs/>
        </w:rPr>
        <w:t>Name</w:t>
      </w:r>
      <w:proofErr w:type="gramEnd"/>
      <w:r w:rsidRPr="00A500E8">
        <w:rPr>
          <w:b/>
          <w:bCs/>
        </w:rPr>
        <w:t xml:space="preserve"> a few sectors where AI is applied today.</w:t>
      </w:r>
    </w:p>
    <w:p w14:paraId="7F2DD154" w14:textId="77777777" w:rsidR="00A500E8" w:rsidRPr="00A500E8" w:rsidRDefault="00A500E8" w:rsidP="00A500E8">
      <w:proofErr w:type="gramStart"/>
      <w:r w:rsidRPr="00A500E8">
        <w:t xml:space="preserve">  </w:t>
      </w:r>
      <w:r w:rsidRPr="00A500E8">
        <w:rPr>
          <w:b/>
          <w:bCs/>
        </w:rPr>
        <w:t>What</w:t>
      </w:r>
      <w:proofErr w:type="gramEnd"/>
      <w:r w:rsidRPr="00A500E8">
        <w:rPr>
          <w:b/>
          <w:bCs/>
        </w:rPr>
        <w:t xml:space="preserve"> are some ethical concerns in AI?</w:t>
      </w:r>
    </w:p>
    <w:p w14:paraId="1BC48CF0" w14:textId="77777777" w:rsidR="00A500E8" w:rsidRPr="00A500E8" w:rsidRDefault="00A500E8" w:rsidP="00A500E8">
      <w:proofErr w:type="gramStart"/>
      <w:r w:rsidRPr="00A500E8">
        <w:t xml:space="preserve">  </w:t>
      </w:r>
      <w:r w:rsidRPr="00A500E8">
        <w:rPr>
          <w:b/>
          <w:bCs/>
        </w:rPr>
        <w:t>What</w:t>
      </w:r>
      <w:proofErr w:type="gramEnd"/>
      <w:r w:rsidRPr="00A500E8">
        <w:rPr>
          <w:b/>
          <w:bCs/>
        </w:rPr>
        <w:t xml:space="preserve"> is machine learning?</w:t>
      </w:r>
    </w:p>
    <w:p w14:paraId="5E5F8BC2" w14:textId="77777777" w:rsidR="00A500E8" w:rsidRPr="00A500E8" w:rsidRDefault="00A500E8" w:rsidP="00A500E8">
      <w:proofErr w:type="gramStart"/>
      <w:r w:rsidRPr="00A500E8">
        <w:t xml:space="preserve">  </w:t>
      </w:r>
      <w:r w:rsidRPr="00A500E8">
        <w:rPr>
          <w:b/>
          <w:bCs/>
        </w:rPr>
        <w:t>What</w:t>
      </w:r>
      <w:proofErr w:type="gramEnd"/>
      <w:r w:rsidRPr="00A500E8">
        <w:rPr>
          <w:b/>
          <w:bCs/>
        </w:rPr>
        <w:t xml:space="preserve"> can Generative AI technologies like GPT do?</w:t>
      </w:r>
    </w:p>
    <w:p w14:paraId="128170A3" w14:textId="77777777" w:rsidR="00A500E8" w:rsidRPr="00A500E8" w:rsidRDefault="00A500E8" w:rsidP="00A500E8">
      <w:proofErr w:type="gramStart"/>
      <w:r w:rsidRPr="00A500E8">
        <w:t xml:space="preserve">  </w:t>
      </w:r>
      <w:r w:rsidRPr="00A500E8">
        <w:rPr>
          <w:b/>
          <w:bCs/>
        </w:rPr>
        <w:t>How</w:t>
      </w:r>
      <w:proofErr w:type="gramEnd"/>
      <w:r w:rsidRPr="00A500E8">
        <w:rPr>
          <w:b/>
          <w:bCs/>
        </w:rPr>
        <w:t xml:space="preserve"> has AI research accelerated?</w:t>
      </w:r>
    </w:p>
    <w:p w14:paraId="0ACAEAEB" w14:textId="77777777" w:rsidR="00A500E8" w:rsidRPr="00A500E8" w:rsidRDefault="00A500E8" w:rsidP="00A500E8">
      <w:proofErr w:type="gramStart"/>
      <w:r w:rsidRPr="00A500E8">
        <w:t xml:space="preserve">  </w:t>
      </w:r>
      <w:r w:rsidRPr="00A500E8">
        <w:rPr>
          <w:b/>
          <w:bCs/>
        </w:rPr>
        <w:t>What</w:t>
      </w:r>
      <w:proofErr w:type="gramEnd"/>
      <w:r w:rsidRPr="00A500E8">
        <w:rPr>
          <w:b/>
          <w:bCs/>
        </w:rPr>
        <w:t xml:space="preserve"> are </w:t>
      </w:r>
      <w:proofErr w:type="gramStart"/>
      <w:r w:rsidRPr="00A500E8">
        <w:rPr>
          <w:b/>
          <w:bCs/>
        </w:rPr>
        <w:t>current</w:t>
      </w:r>
      <w:proofErr w:type="gramEnd"/>
      <w:r w:rsidRPr="00A500E8">
        <w:rPr>
          <w:b/>
          <w:bCs/>
        </w:rPr>
        <w:t xml:space="preserve"> limitations in AI?</w:t>
      </w:r>
    </w:p>
    <w:p w14:paraId="40F8EE8E" w14:textId="25A2FAB6" w:rsidR="00D72B43" w:rsidRDefault="00D72B43"/>
    <w:sectPr w:rsidR="00D72B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3275324">
    <w:abstractNumId w:val="8"/>
  </w:num>
  <w:num w:numId="2" w16cid:durableId="1866481404">
    <w:abstractNumId w:val="6"/>
  </w:num>
  <w:num w:numId="3" w16cid:durableId="450904257">
    <w:abstractNumId w:val="5"/>
  </w:num>
  <w:num w:numId="4" w16cid:durableId="1489438530">
    <w:abstractNumId w:val="4"/>
  </w:num>
  <w:num w:numId="5" w16cid:durableId="1633246141">
    <w:abstractNumId w:val="7"/>
  </w:num>
  <w:num w:numId="6" w16cid:durableId="1901362695">
    <w:abstractNumId w:val="3"/>
  </w:num>
  <w:num w:numId="7" w16cid:durableId="865682152">
    <w:abstractNumId w:val="2"/>
  </w:num>
  <w:num w:numId="8" w16cid:durableId="751466510">
    <w:abstractNumId w:val="1"/>
  </w:num>
  <w:num w:numId="9" w16cid:durableId="47417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D6F"/>
    <w:rsid w:val="00326F90"/>
    <w:rsid w:val="00333776"/>
    <w:rsid w:val="00A500E8"/>
    <w:rsid w:val="00AA1D8D"/>
    <w:rsid w:val="00B47730"/>
    <w:rsid w:val="00CB0664"/>
    <w:rsid w:val="00D72B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95DA1"/>
  <w14:defaultImageDpi w14:val="300"/>
  <w15:docId w15:val="{2B192D77-599B-4B64-A6D4-BDA273219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77256">
      <w:bodyDiv w:val="1"/>
      <w:marLeft w:val="0"/>
      <w:marRight w:val="0"/>
      <w:marTop w:val="0"/>
      <w:marBottom w:val="0"/>
      <w:divBdr>
        <w:top w:val="none" w:sz="0" w:space="0" w:color="auto"/>
        <w:left w:val="none" w:sz="0" w:space="0" w:color="auto"/>
        <w:bottom w:val="none" w:sz="0" w:space="0" w:color="auto"/>
        <w:right w:val="none" w:sz="0" w:space="0" w:color="auto"/>
      </w:divBdr>
    </w:div>
    <w:div w:id="1730305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Santhosh Kumar</cp:lastModifiedBy>
  <cp:revision>3</cp:revision>
  <dcterms:created xsi:type="dcterms:W3CDTF">2013-12-23T23:15:00Z</dcterms:created>
  <dcterms:modified xsi:type="dcterms:W3CDTF">2025-04-19T11:10:00Z</dcterms:modified>
  <cp:category/>
</cp:coreProperties>
</file>
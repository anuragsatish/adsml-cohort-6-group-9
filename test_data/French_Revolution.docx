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French Revolution</w:t>
      </w:r>
    </w:p>
    <w:p>
      <w:r>
        <w:t>Context:</w:t>
        <w:br/>
        <w:t>The French Revolution began in 1789 as a response to widespread inequality, high taxation, and lack of representation. It led to the fall of the monarchy, the rise of the republic, and eventually Napoleon’s rise to power. Key events include the storming of the Bastille and the Reign of Terror.</w:t>
      </w:r>
    </w:p>
    <w:p>
      <w:pPr>
        <w:pStyle w:val="Heading1"/>
      </w:pPr>
      <w:r>
        <w:t>Answerable Questions</w:t>
      </w:r>
    </w:p>
    <w:p>
      <w:r>
        <w:t>Q1: When did the French Revolution start?</w:t>
      </w:r>
    </w:p>
    <w:p>
      <w:r>
        <w:t>A1: 1789</w:t>
      </w:r>
    </w:p>
    <w:p>
      <w:r>
        <w:t>Q2: What prison was stormed on July 14, 1789?</w:t>
      </w:r>
    </w:p>
    <w:p>
      <w:r>
        <w:t>A2: the Bastille</w:t>
      </w:r>
    </w:p>
    <w:p>
      <w:r>
        <w:t>Q3: Who was the king of France during the Revolution?</w:t>
      </w:r>
    </w:p>
    <w:p>
      <w:r>
        <w:t>A3: King Louis XVI</w:t>
      </w:r>
    </w:p>
    <w:p>
      <w:r>
        <w:t>Q4: What event marked the start of the revolution?</w:t>
      </w:r>
    </w:p>
    <w:p>
      <w:r>
        <w:t>A4: storming of the Bastille</w:t>
      </w:r>
    </w:p>
    <w:p>
      <w:r>
        <w:t>Q5: What social conditions contributed to the revolution?</w:t>
      </w:r>
    </w:p>
    <w:p>
      <w:r>
        <w:t>A5: widespread inequality, high taxation, and lack of representation</w:t>
      </w:r>
    </w:p>
    <w:p>
      <w:r>
        <w:t>Q6: Who led the Reign of Terror?</w:t>
      </w:r>
    </w:p>
    <w:p>
      <w:r>
        <w:t>A6: Robespierre</w:t>
      </w:r>
    </w:p>
    <w:p>
      <w:r>
        <w:t>Q7: What type of government replaced the monarchy?</w:t>
      </w:r>
    </w:p>
    <w:p>
      <w:r>
        <w:t>A7: a republic</w:t>
      </w:r>
    </w:p>
    <w:p>
      <w:r>
        <w:t>Q8: Who emerged as a leader after the revolution?</w:t>
      </w:r>
    </w:p>
    <w:p>
      <w:r>
        <w:t>A8: Napoleon</w:t>
      </w:r>
    </w:p>
    <w:p>
      <w:r>
        <w:t>Q9: What major class conflict fueled the revolution?</w:t>
      </w:r>
    </w:p>
    <w:p>
      <w:r>
        <w:t>A9: conflict between commoners and the nobility</w:t>
      </w:r>
    </w:p>
    <w:p>
      <w:r>
        <w:t>Q10: What year did the monarchy collapse?</w:t>
      </w:r>
    </w:p>
    <w:p>
      <w:r>
        <w:t>A10: 1792</w:t>
      </w:r>
    </w:p>
    <w:p>
      <w:pPr>
        <w:pStyle w:val="Heading1"/>
      </w:pPr>
      <w:r>
        <w:t>Semantic Questions</w:t>
      </w:r>
    </w:p>
    <w:p>
      <w:r>
        <w:t>Q1: Why were common people angry during the revolution?</w:t>
      </w:r>
    </w:p>
    <w:p>
      <w:r>
        <w:t>A1: due to inequality and unfair taxation</w:t>
      </w:r>
    </w:p>
    <w:p>
      <w:r>
        <w:t>Q2: What did the storming of the Bastille symbolize?</w:t>
      </w:r>
    </w:p>
    <w:p>
      <w:r>
        <w:t>A2: resistance against tyranny</w:t>
      </w:r>
    </w:p>
    <w:p>
      <w:r>
        <w:t>Q3: Who took control after King Louis XVI was deposed?</w:t>
      </w:r>
    </w:p>
    <w:p>
      <w:r>
        <w:t>A3: revolutionary leaders</w:t>
      </w:r>
    </w:p>
    <w:p>
      <w:r>
        <w:t>Q4: What did Robespierre represent?</w:t>
      </w:r>
    </w:p>
    <w:p>
      <w:r>
        <w:t>A4: radical revolutionary ideals</w:t>
      </w:r>
    </w:p>
    <w:p>
      <w:r>
        <w:t>Q5: Which group demanded more rights and lower taxes?</w:t>
      </w:r>
    </w:p>
    <w:p>
      <w:r>
        <w:t>A5: the Third Estate</w:t>
      </w:r>
    </w:p>
    <w:p>
      <w:r>
        <w:t>Q6: What effect did the revolution have on Europe?</w:t>
      </w:r>
    </w:p>
    <w:p>
      <w:r>
        <w:t>A6: it inspired other uprisings</w:t>
      </w:r>
    </w:p>
    <w:p>
      <w:r>
        <w:t>Q7: What was the ultimate fate of the king?</w:t>
      </w:r>
    </w:p>
    <w:p>
      <w:r>
        <w:t>A7: execution</w:t>
      </w:r>
    </w:p>
    <w:p>
      <w:r>
        <w:t>Q8: Who established control after the revolution's chaos?</w:t>
      </w:r>
    </w:p>
    <w:p>
      <w:r>
        <w:t>A8: Napoleon Bonaparte</w:t>
      </w:r>
    </w:p>
    <w:p>
      <w:r>
        <w:t>Q9: What was the most violent phase of the revolution?</w:t>
      </w:r>
    </w:p>
    <w:p>
      <w:r>
        <w:t>A9: Reign of Terror</w:t>
      </w:r>
    </w:p>
    <w:p>
      <w:r>
        <w:t>Q10: Why was the monarchy unpopular?</w:t>
      </w:r>
    </w:p>
    <w:p>
      <w:r>
        <w:t>A10: due to lavish spending and oppression</w:t>
      </w:r>
    </w:p>
    <w:p>
      <w:pPr>
        <w:pStyle w:val="Heading1"/>
      </w:pPr>
      <w:r>
        <w:t>No-Answer Questions</w:t>
      </w:r>
    </w:p>
    <w:p>
      <w:r>
        <w:t>Q1: Who was the queen of England during the French Revolution?</w:t>
      </w:r>
    </w:p>
    <w:p>
      <w:r>
        <w:t>A1: [No Answer]</w:t>
      </w:r>
    </w:p>
    <w:p>
      <w:r>
        <w:t>Q2: How many tanks were used in the storming of the Bastille?</w:t>
      </w:r>
    </w:p>
    <w:p>
      <w:r>
        <w:t>A2: [No Answer]</w:t>
      </w:r>
    </w:p>
    <w:p>
      <w:r>
        <w:t>Q3: What was the Wi-Fi password in 1790 France?</w:t>
      </w:r>
    </w:p>
    <w:p>
      <w:r>
        <w:t>A3: [No Answer]</w:t>
      </w:r>
    </w:p>
    <w:p>
      <w:r>
        <w:t>Q4: Which airline sponsored the revolutionaries?</w:t>
      </w:r>
    </w:p>
    <w:p>
      <w:r>
        <w:t>A4: [No Answer]</w:t>
      </w:r>
    </w:p>
    <w:p>
      <w:r>
        <w:t>Q5: What was Napoleon’s TikTok handle?</w:t>
      </w:r>
    </w:p>
    <w:p>
      <w:r>
        <w:t>A5: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
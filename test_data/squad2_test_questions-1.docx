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CE3E7" w14:textId="77777777" w:rsidR="00EE5EDD" w:rsidRDefault="00000000">
      <w:pPr>
        <w:pStyle w:val="Title"/>
      </w:pPr>
      <w:r>
        <w:t>SQuAD 2.0 Style QA Dataset</w:t>
      </w:r>
    </w:p>
    <w:p w14:paraId="367FEED5" w14:textId="77777777" w:rsidR="00EE5EDD" w:rsidRDefault="00000000">
      <w:r>
        <w:t>This document contains a small SQuAD 2.0-style QA dataset for testing purposes. It includes 10 direct questions, 10 indirect (semantic or paraphrased) questions, and 5 questions with no answer available in the context.</w:t>
      </w:r>
    </w:p>
    <w:p w14:paraId="64FA3A04" w14:textId="77777777" w:rsidR="00EE5EDD" w:rsidRDefault="00000000">
      <w:pPr>
        <w:pStyle w:val="Heading1"/>
      </w:pPr>
      <w:r>
        <w:t>Context</w:t>
      </w:r>
    </w:p>
    <w:p w14:paraId="6E90A715" w14:textId="5B030CC7" w:rsidR="00EE5EDD" w:rsidRDefault="00000000">
      <w:r>
        <w:t>The Internet is a global network of interconnected computers that communicate using standardized protocols. It enables access to vast resources including websites, emails, file transfers, and online services. The World Wide Web</w:t>
      </w:r>
      <w:r w:rsidR="007A517C">
        <w:t xml:space="preserve"> </w:t>
      </w:r>
      <w:r w:rsidR="00544451">
        <w:t>(WWW)</w:t>
      </w:r>
      <w:r>
        <w:t xml:space="preserve"> is a part of the Internet and is made up of websites and web pages linked by hyperlinks and URLs.</w:t>
      </w:r>
    </w:p>
    <w:p w14:paraId="3E66C598" w14:textId="77777777" w:rsidR="00EE5EDD" w:rsidRDefault="00000000">
      <w:pPr>
        <w:pStyle w:val="Heading1"/>
      </w:pPr>
      <w:r>
        <w:t>Questions and Answers</w:t>
      </w:r>
    </w:p>
    <w:p w14:paraId="07B72087" w14:textId="77777777" w:rsidR="00EE5EDD" w:rsidRDefault="00000000">
      <w:pPr>
        <w:pStyle w:val="Heading2"/>
      </w:pPr>
      <w:r>
        <w:t>Direct Questions</w:t>
      </w:r>
    </w:p>
    <w:p w14:paraId="17679963" w14:textId="77777777" w:rsidR="00EE5EDD" w:rsidRDefault="00000000">
      <w:r>
        <w:t>1. Q: What is the Internet?</w:t>
      </w:r>
    </w:p>
    <w:p w14:paraId="7C74233C" w14:textId="77777777" w:rsidR="00EE5EDD" w:rsidRDefault="00000000">
      <w:r>
        <w:t xml:space="preserve">   A: The Internet is a global network of interconnected computers that communicate using standardized protocols.</w:t>
      </w:r>
    </w:p>
    <w:p w14:paraId="0E789E73" w14:textId="77777777" w:rsidR="00EE5EDD" w:rsidRDefault="00000000">
      <w:r>
        <w:t>2. Q: What does the Internet enable access to?</w:t>
      </w:r>
    </w:p>
    <w:p w14:paraId="446359C0" w14:textId="77777777" w:rsidR="00EE5EDD" w:rsidRDefault="00000000">
      <w:r>
        <w:t xml:space="preserve">   A: It enables access to vast resources including websites, emails, file transfers, and online services.</w:t>
      </w:r>
    </w:p>
    <w:p w14:paraId="3276E887" w14:textId="77777777" w:rsidR="00EE5EDD" w:rsidRDefault="00000000">
      <w:r>
        <w:t>3. Q: What protocols are used by the Internet?</w:t>
      </w:r>
    </w:p>
    <w:p w14:paraId="16C34B5A" w14:textId="77777777" w:rsidR="00EE5EDD" w:rsidRDefault="00000000">
      <w:r>
        <w:t xml:space="preserve">   A: Standardized protocols.</w:t>
      </w:r>
    </w:p>
    <w:p w14:paraId="5D2E7A09" w14:textId="77777777" w:rsidR="00EE5EDD" w:rsidRDefault="00000000">
      <w:r>
        <w:t>4. Q: What part of the Internet includes websites and web pages?</w:t>
      </w:r>
    </w:p>
    <w:p w14:paraId="5B0C89E7" w14:textId="77777777" w:rsidR="00EE5EDD" w:rsidRDefault="00000000">
      <w:r>
        <w:t xml:space="preserve">   A: The World Wide Web.</w:t>
      </w:r>
    </w:p>
    <w:p w14:paraId="0B134C92" w14:textId="77777777" w:rsidR="00EE5EDD" w:rsidRDefault="00000000">
      <w:r>
        <w:t>5. Q: What connects websites and web pages on the Web?</w:t>
      </w:r>
    </w:p>
    <w:p w14:paraId="7E6D34DB" w14:textId="77777777" w:rsidR="00EE5EDD" w:rsidRDefault="00000000">
      <w:r>
        <w:t xml:space="preserve">   A: Hyperlinks and URLs.</w:t>
      </w:r>
    </w:p>
    <w:p w14:paraId="3E91C220" w14:textId="77777777" w:rsidR="00EE5EDD" w:rsidRDefault="00000000">
      <w:r>
        <w:t>6. Q: What is the World Wide Web made up of?</w:t>
      </w:r>
    </w:p>
    <w:p w14:paraId="78D1162B" w14:textId="77777777" w:rsidR="00EE5EDD" w:rsidRDefault="00000000">
      <w:r>
        <w:t xml:space="preserve">   A: Websites and web pages.</w:t>
      </w:r>
    </w:p>
    <w:p w14:paraId="084C79F1" w14:textId="77777777" w:rsidR="00EE5EDD" w:rsidRDefault="00000000">
      <w:r>
        <w:t>7. Q: What does WWW stand for?</w:t>
      </w:r>
    </w:p>
    <w:p w14:paraId="78EED203" w14:textId="77777777" w:rsidR="00EE5EDD" w:rsidRDefault="00000000">
      <w:r>
        <w:t xml:space="preserve">   A: World Wide Web.</w:t>
      </w:r>
    </w:p>
    <w:p w14:paraId="7CFBB785" w14:textId="77777777" w:rsidR="00EE5EDD" w:rsidRDefault="00000000">
      <w:r>
        <w:lastRenderedPageBreak/>
        <w:t>8. Q: What is a URL?</w:t>
      </w:r>
    </w:p>
    <w:p w14:paraId="5FBC6206" w14:textId="77777777" w:rsidR="00EE5EDD" w:rsidRDefault="00000000">
      <w:r>
        <w:t xml:space="preserve">   A: A URL is a reference to a web resource that specifies its location on a computer network.</w:t>
      </w:r>
    </w:p>
    <w:p w14:paraId="590971FF" w14:textId="77777777" w:rsidR="00EE5EDD" w:rsidRDefault="00000000">
      <w:r>
        <w:t>9. Q: How do web pages link to one another?</w:t>
      </w:r>
    </w:p>
    <w:p w14:paraId="5A671A1A" w14:textId="77777777" w:rsidR="00EE5EDD" w:rsidRDefault="00000000">
      <w:r>
        <w:t xml:space="preserve">   A: By using hyperlinks.</w:t>
      </w:r>
    </w:p>
    <w:p w14:paraId="406148D0" w14:textId="00E45D54" w:rsidR="00EE5EDD" w:rsidRDefault="00000000">
      <w:r>
        <w:t xml:space="preserve">10. Q: </w:t>
      </w:r>
    </w:p>
    <w:p w14:paraId="6F332695" w14:textId="77777777" w:rsidR="00EE5EDD" w:rsidRDefault="00000000">
      <w:r>
        <w:t xml:space="preserve">   A: Standardized protocols.</w:t>
      </w:r>
    </w:p>
    <w:p w14:paraId="185C05DC" w14:textId="77777777" w:rsidR="00EE5EDD" w:rsidRDefault="00000000">
      <w:pPr>
        <w:pStyle w:val="Heading2"/>
      </w:pPr>
      <w:r>
        <w:t>Indirect Questions</w:t>
      </w:r>
    </w:p>
    <w:p w14:paraId="1D5999C6" w14:textId="77777777" w:rsidR="00EE5EDD" w:rsidRDefault="00000000">
      <w:r>
        <w:t>1. Q: Can you describe the function of the Internet?</w:t>
      </w:r>
    </w:p>
    <w:p w14:paraId="116CF409" w14:textId="77777777" w:rsidR="00EE5EDD" w:rsidRDefault="00000000">
      <w:r>
        <w:t xml:space="preserve">   A: It enables access to vast resources including websites, emails, file transfers, and online services.</w:t>
      </w:r>
    </w:p>
    <w:p w14:paraId="1BDAAC1A" w14:textId="77777777" w:rsidR="00EE5EDD" w:rsidRDefault="00000000">
      <w:r>
        <w:t>2. Q: How do devices communicate over the global web?</w:t>
      </w:r>
    </w:p>
    <w:p w14:paraId="2F092914" w14:textId="77777777" w:rsidR="00EE5EDD" w:rsidRDefault="00000000">
      <w:r>
        <w:t xml:space="preserve">   A: Using standardized protocols.</w:t>
      </w:r>
    </w:p>
    <w:p w14:paraId="0D79B09F" w14:textId="77777777" w:rsidR="00EE5EDD" w:rsidRDefault="00000000">
      <w:r>
        <w:t>3. Q: What role does the World Wide Web play in the Internet?</w:t>
      </w:r>
    </w:p>
    <w:p w14:paraId="10797AC3" w14:textId="77777777" w:rsidR="00EE5EDD" w:rsidRDefault="00000000">
      <w:r>
        <w:t xml:space="preserve">   A: It is a part of the Internet and is made up of websites and web pages.</w:t>
      </w:r>
    </w:p>
    <w:p w14:paraId="1F674AC2" w14:textId="77777777" w:rsidR="00EE5EDD" w:rsidRDefault="00000000">
      <w:r>
        <w:t>4. Q: What mechanism is used to connect various web pages?</w:t>
      </w:r>
    </w:p>
    <w:p w14:paraId="58ABA5A1" w14:textId="77777777" w:rsidR="00EE5EDD" w:rsidRDefault="00000000">
      <w:r>
        <w:t xml:space="preserve">   A: Hyperlinks and URLs.</w:t>
      </w:r>
    </w:p>
    <w:p w14:paraId="4BFDF152" w14:textId="77777777" w:rsidR="00EE5EDD" w:rsidRDefault="00000000">
      <w:r>
        <w:t>5. Q: In what way is the WWW structured?</w:t>
      </w:r>
    </w:p>
    <w:p w14:paraId="681FBCD7" w14:textId="77777777" w:rsidR="00EE5EDD" w:rsidRDefault="00000000">
      <w:r>
        <w:t xml:space="preserve">   A: It is made up of websites and web pages linked by hyperlinks and URLs.</w:t>
      </w:r>
    </w:p>
    <w:p w14:paraId="249C6D15" w14:textId="77777777" w:rsidR="00EE5EDD" w:rsidRDefault="00000000">
      <w:r>
        <w:t>6. Q: What do we use to find web resources?</w:t>
      </w:r>
    </w:p>
    <w:p w14:paraId="20118477" w14:textId="77777777" w:rsidR="00EE5EDD" w:rsidRDefault="00000000">
      <w:r>
        <w:t xml:space="preserve">   A: URLs.</w:t>
      </w:r>
    </w:p>
    <w:p w14:paraId="5B1387CB" w14:textId="77777777" w:rsidR="00EE5EDD" w:rsidRDefault="00000000">
      <w:r>
        <w:t>7. Q: What facilitates browsing between different websites?</w:t>
      </w:r>
    </w:p>
    <w:p w14:paraId="174D6A4A" w14:textId="77777777" w:rsidR="00EE5EDD" w:rsidRDefault="00000000">
      <w:r>
        <w:t xml:space="preserve">   A: Hyperlinks.</w:t>
      </w:r>
    </w:p>
    <w:p w14:paraId="0FF34FCF" w14:textId="77777777" w:rsidR="00EE5EDD" w:rsidRDefault="00000000">
      <w:r>
        <w:t>8. Q: What makes up the content of the Web?</w:t>
      </w:r>
    </w:p>
    <w:p w14:paraId="04497126" w14:textId="77777777" w:rsidR="00EE5EDD" w:rsidRDefault="00000000">
      <w:r>
        <w:t xml:space="preserve">   A: Websites and web pages.</w:t>
      </w:r>
    </w:p>
    <w:p w14:paraId="10867415" w14:textId="77777777" w:rsidR="00EE5EDD" w:rsidRDefault="00000000">
      <w:r>
        <w:t>9. Q: What technology underpins the Web's structure?</w:t>
      </w:r>
    </w:p>
    <w:p w14:paraId="112002BA" w14:textId="77777777" w:rsidR="00EE5EDD" w:rsidRDefault="00000000">
      <w:r>
        <w:t xml:space="preserve">   A: Hyperlinks and URLs.</w:t>
      </w:r>
    </w:p>
    <w:p w14:paraId="14155CC9" w14:textId="77777777" w:rsidR="00EE5EDD" w:rsidRDefault="00000000">
      <w:r>
        <w:lastRenderedPageBreak/>
        <w:t>10. Q: What is an example of Internet use?</w:t>
      </w:r>
    </w:p>
    <w:p w14:paraId="12953BE0" w14:textId="77777777" w:rsidR="00EE5EDD" w:rsidRDefault="00000000">
      <w:r>
        <w:t xml:space="preserve">   A: Websites, emails, file transfers, and online services.</w:t>
      </w:r>
    </w:p>
    <w:p w14:paraId="0226C457" w14:textId="77777777" w:rsidR="00EE5EDD" w:rsidRDefault="00000000">
      <w:pPr>
        <w:pStyle w:val="Heading2"/>
      </w:pPr>
      <w:r>
        <w:t>No-Answer Questions</w:t>
      </w:r>
    </w:p>
    <w:p w14:paraId="2446E76B" w14:textId="77777777" w:rsidR="00EE5EDD" w:rsidRDefault="00000000">
      <w:r>
        <w:t>1. Q: When was the Internet invented?</w:t>
      </w:r>
    </w:p>
    <w:p w14:paraId="4F28B4FC" w14:textId="77777777" w:rsidR="00EE5EDD" w:rsidRDefault="00000000">
      <w:r>
        <w:t xml:space="preserve">   A: No answer available in the context.</w:t>
      </w:r>
    </w:p>
    <w:p w14:paraId="67B41278" w14:textId="77777777" w:rsidR="00EE5EDD" w:rsidRDefault="00000000">
      <w:r>
        <w:t>2. Q: Who founded the World Wide Web?</w:t>
      </w:r>
    </w:p>
    <w:p w14:paraId="02356728" w14:textId="77777777" w:rsidR="00EE5EDD" w:rsidRDefault="00000000">
      <w:r>
        <w:t xml:space="preserve">   A: No answer available in the context.</w:t>
      </w:r>
    </w:p>
    <w:p w14:paraId="55C309AD" w14:textId="77777777" w:rsidR="00EE5EDD" w:rsidRDefault="00000000">
      <w:r>
        <w:t>3. Q: What is the capital of the Internet?</w:t>
      </w:r>
    </w:p>
    <w:p w14:paraId="365708C5" w14:textId="77777777" w:rsidR="00EE5EDD" w:rsidRDefault="00000000">
      <w:r>
        <w:t xml:space="preserve">   A: No answer available in the context.</w:t>
      </w:r>
    </w:p>
    <w:p w14:paraId="43F82CA8" w14:textId="77777777" w:rsidR="00EE5EDD" w:rsidRDefault="00000000">
      <w:r>
        <w:t>4. Q: How many countries are connected to the Internet?</w:t>
      </w:r>
    </w:p>
    <w:p w14:paraId="22D600A0" w14:textId="77777777" w:rsidR="00EE5EDD" w:rsidRDefault="00000000">
      <w:r>
        <w:t xml:space="preserve">   A: No answer available in the context.</w:t>
      </w:r>
    </w:p>
    <w:p w14:paraId="06E2BA91" w14:textId="77777777" w:rsidR="00EE5EDD" w:rsidRDefault="00000000">
      <w:r>
        <w:t>5. Q: What is the GDP contribution of the Internet?</w:t>
      </w:r>
    </w:p>
    <w:p w14:paraId="431C083E" w14:textId="77777777" w:rsidR="00EE5EDD" w:rsidRDefault="00000000">
      <w:r>
        <w:t xml:space="preserve">   A: No answer available in the context.</w:t>
      </w:r>
    </w:p>
    <w:sectPr w:rsidR="00EE5E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3745328">
    <w:abstractNumId w:val="8"/>
  </w:num>
  <w:num w:numId="2" w16cid:durableId="1090195057">
    <w:abstractNumId w:val="6"/>
  </w:num>
  <w:num w:numId="3" w16cid:durableId="1874423207">
    <w:abstractNumId w:val="5"/>
  </w:num>
  <w:num w:numId="4" w16cid:durableId="79327359">
    <w:abstractNumId w:val="4"/>
  </w:num>
  <w:num w:numId="5" w16cid:durableId="1667974290">
    <w:abstractNumId w:val="7"/>
  </w:num>
  <w:num w:numId="6" w16cid:durableId="236785268">
    <w:abstractNumId w:val="3"/>
  </w:num>
  <w:num w:numId="7" w16cid:durableId="1150824227">
    <w:abstractNumId w:val="2"/>
  </w:num>
  <w:num w:numId="8" w16cid:durableId="1238512775">
    <w:abstractNumId w:val="1"/>
  </w:num>
  <w:num w:numId="9" w16cid:durableId="1078287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142"/>
    <w:rsid w:val="0006063C"/>
    <w:rsid w:val="0015074B"/>
    <w:rsid w:val="0029639D"/>
    <w:rsid w:val="00326F90"/>
    <w:rsid w:val="00544451"/>
    <w:rsid w:val="007A517C"/>
    <w:rsid w:val="00AA1D8D"/>
    <w:rsid w:val="00AE3BBA"/>
    <w:rsid w:val="00B47730"/>
    <w:rsid w:val="00CB0664"/>
    <w:rsid w:val="00EE5E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7AFB64"/>
  <w14:defaultImageDpi w14:val="300"/>
  <w15:docId w15:val="{FEA2BDEA-8C73-402A-9753-735B72C7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Santhosh Kumar</cp:lastModifiedBy>
  <cp:revision>3</cp:revision>
  <dcterms:created xsi:type="dcterms:W3CDTF">2013-12-23T23:15:00Z</dcterms:created>
  <dcterms:modified xsi:type="dcterms:W3CDTF">2025-04-19T03:36:00Z</dcterms:modified>
  <cp:category/>
</cp:coreProperties>
</file>